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4816-2025 i Lunds kommun</w:t>
      </w:r>
    </w:p>
    <w:p>
      <w:r>
        <w:t>Detta dokument behandlar höga naturvärden i avverkningsanmälan A 4816-2025 i Lunds kommun. Denna avverkningsanmälan inkom 2025-01-31 14:53:33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816-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6160376, E 403688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